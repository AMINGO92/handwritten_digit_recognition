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Handwritten Digit Recognition Project – Final Report</w:t>
      </w:r>
    </w:p>
    <w:p>
      <w:pPr>
        <w:pStyle w:val="Heading1"/>
      </w:pPr>
      <w:r>
        <w:t>1. Project Overview</w:t>
      </w:r>
    </w:p>
    <w:p>
      <w:r>
        <w:t>This project focuses on recognizing handwritten digits (0-9) using a Convolutional Neural Network (CNN). It is built on the MNIST dataset and deployed using Streamlit with CSV download functionality and Power BI visualization.</w:t>
      </w:r>
    </w:p>
    <w:p>
      <w:pPr>
        <w:pStyle w:val="Heading1"/>
      </w:pPr>
      <w:r>
        <w:t>2. Problem Statement</w:t>
      </w:r>
    </w:p>
    <w:p>
      <w:r>
        <w:t>To create an accurate and efficient model that can classify handwritten digits from image data.</w:t>
      </w:r>
    </w:p>
    <w:p>
      <w:pPr>
        <w:pStyle w:val="Heading1"/>
      </w:pPr>
      <w:r>
        <w:t>3. Dataset Description</w:t>
      </w:r>
    </w:p>
    <w:p>
      <w:r>
        <w:t>We used the MNIST dataset consisting of 70,000 grayscale images of size 28x28 pixels, categorized into 10 digit classes (0–9).</w:t>
      </w:r>
    </w:p>
    <w:p>
      <w:pPr>
        <w:pStyle w:val="Heading1"/>
      </w:pPr>
      <w:r>
        <w:t>4. Exploratory Data Analysis</w:t>
      </w:r>
    </w:p>
    <w:p>
      <w:r>
        <w:t>Basic image previews, distribution of digits, and pixel intensity checks were done.</w:t>
      </w:r>
    </w:p>
    <w:p>
      <w:pPr>
        <w:pStyle w:val="Heading1"/>
      </w:pPr>
      <w:r>
        <w:t>5. Model Building – CNN</w:t>
      </w:r>
    </w:p>
    <w:p>
      <w:r>
        <w:t>A CNN model was built with Conv2D, MaxPooling, and Dense layers. It was trained for multiple epochs with high accuracy using 'digit_model.h5'.</w:t>
      </w:r>
    </w:p>
    <w:p>
      <w:pPr>
        <w:pStyle w:val="Heading1"/>
      </w:pPr>
      <w:r>
        <w:t>6. Evaluation Metrics</w:t>
      </w:r>
    </w:p>
    <w:p>
      <w:r>
        <w:t>Model evaluated using accuracy score, loss curve, and confusion matrix.</w:t>
      </w:r>
    </w:p>
    <w:p>
      <w:pPr>
        <w:pStyle w:val="Heading1"/>
      </w:pPr>
      <w:r>
        <w:t>7. Streamlit App</w:t>
      </w:r>
    </w:p>
    <w:p>
      <w:r>
        <w:t>The Streamlit app allows the user to upload digit images, predicts the digit, and downloads results as CSV.</w:t>
      </w:r>
    </w:p>
    <w:p>
      <w:pPr>
        <w:pStyle w:val="Heading1"/>
      </w:pPr>
      <w:r>
        <w:t>8. Power BI Integration</w:t>
      </w:r>
    </w:p>
    <w:p>
      <w:r>
        <w:t>The predicted CSV is used in Power BI to create dashboards showing digit-wise prediction counts.</w:t>
      </w:r>
    </w:p>
    <w:p>
      <w:pPr>
        <w:pStyle w:val="Heading1"/>
      </w:pPr>
      <w:r>
        <w:t>9. Conclusion</w:t>
      </w:r>
    </w:p>
    <w:p>
      <w:r>
        <w:t>The CNN model achieved high accuracy and worked effectively in real-time digit prediction through the Streamlit interface.</w:t>
      </w:r>
    </w:p>
    <w:p>
      <w:pPr>
        <w:pStyle w:val="Heading1"/>
      </w:pPr>
      <w:r>
        <w:t>10. Future Scope</w:t>
      </w:r>
    </w:p>
    <w:p>
      <w:r>
        <w:t>Can extend to alphabets, regional characters, and multi-digit handwriting recognition.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